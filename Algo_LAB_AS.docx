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4"/>
        </w:rPr>
        <w:t>heap_sort</w:t>
      </w:r>
    </w:p>
    <w:p>
      <w:r>
        <w:rPr>
          <w:rFonts w:ascii="sans serif" w:hAnsi="sans serif"/>
          <w:b/>
        </w:rPr>
        <w:t xml:space="preserve">Aim: </w:t>
      </w:r>
      <w:r>
        <w:rPr>
          <w:rFonts w:ascii="sans serif" w:hAnsi="sans serif"/>
        </w:rPr>
        <w:t>Implement and compare the following sorting algorithm Radix Sort Also compare these algorithm with the previous algorithm(quick sort, merge sort)</w:t>
      </w:r>
    </w:p>
    <w:p>
      <w:r>
        <w:rPr>
          <w:rFonts w:ascii="sans serif" w:hAnsi="sans serif"/>
          <w:b/>
        </w:rPr>
        <w:t xml:space="preserve">Codes: </w:t>
        <w:br/>
      </w:r>
      <w:r>
        <w:rPr>
          <w:rFonts w:ascii="sans serif" w:hAnsi="sans serif"/>
        </w:rPr>
        <w:t>#include &lt;bits/stdc++.h&gt;</w:t>
        <w:br/>
        <w:t>using namespace std;</w:t>
        <w:br/>
        <w:br/>
        <w:t>void merge(int arr[], int l, int m, int r) {</w:t>
        <w:br/>
        <w:tab/>
        <w:t>int i, j, k;</w:t>
        <w:br/>
        <w:tab/>
        <w:t>int n1 = m - l + 1;</w:t>
        <w:br/>
        <w:tab/>
        <w:t>int n2 = r - m;</w:t>
        <w:br/>
        <w:br/>
        <w:tab/>
        <w:t>int L[n1], R[n2];</w:t>
        <w:br/>
        <w:br/>
        <w:tab/>
        <w:t>for (i = 0; i &lt; n1; i++)</w:t>
        <w:br/>
        <w:tab/>
        <w:tab/>
        <w:t>L[i] = arr[l + i];</w:t>
        <w:br/>
        <w:tab/>
        <w:t>for (j = 0; j &lt; n2; j++)</w:t>
        <w:br/>
        <w:tab/>
        <w:tab/>
        <w:t>R[j] = arr[m + 1+ j];</w:t>
        <w:br/>
        <w:br/>
        <w:tab/>
        <w:t>i = 0;</w:t>
        <w:br/>
        <w:tab/>
        <w:t>j = 0;</w:t>
        <w:br/>
        <w:t xml:space="preserve">    k = l;</w:t>
        <w:br/>
        <w:t xml:space="preserve">    while (i &lt; n1 &amp;&amp; j &lt; n2) {</w:t>
        <w:br/>
        <w:tab/>
        <w:tab/>
        <w:t>if (L[i] &lt;= R[j]) {</w:t>
        <w:br/>
        <w:tab/>
        <w:tab/>
        <w:tab/>
        <w:t>arr[k] = L[i];</w:t>
        <w:br/>
        <w:tab/>
        <w:tab/>
        <w:tab/>
        <w:t>i++;</w:t>
        <w:br/>
        <w:tab/>
        <w:tab/>
        <w:t>}</w:t>
        <w:br/>
        <w:tab/>
        <w:tab/>
        <w:t>else{</w:t>
        <w:br/>
        <w:tab/>
        <w:tab/>
        <w:tab/>
        <w:t>arr[k] = R[j];</w:t>
        <w:br/>
        <w:tab/>
        <w:tab/>
        <w:tab/>
        <w:t>j++;</w:t>
        <w:br/>
        <w:tab/>
        <w:tab/>
        <w:t>}</w:t>
        <w:br/>
        <w:tab/>
        <w:tab/>
        <w:t>k++;</w:t>
        <w:br/>
        <w:tab/>
        <w:t>}</w:t>
        <w:br/>
        <w:br/>
        <w:tab/>
        <w:t>while (i &lt; n1) {</w:t>
        <w:br/>
        <w:tab/>
        <w:tab/>
        <w:t>arr[k] = L[i];</w:t>
        <w:br/>
        <w:tab/>
        <w:tab/>
        <w:t>i++;</w:t>
        <w:br/>
        <w:tab/>
        <w:tab/>
        <w:t>k++;</w:t>
        <w:br/>
        <w:tab/>
        <w:t>}</w:t>
        <w:br/>
        <w:br/>
        <w:tab/>
        <w:t>while (j &lt; n2) {</w:t>
        <w:br/>
        <w:tab/>
        <w:tab/>
        <w:t>arr[k] = R[j];</w:t>
        <w:br/>
        <w:tab/>
        <w:tab/>
        <w:t>j++;</w:t>
        <w:br/>
        <w:tab/>
        <w:tab/>
        <w:t>k++;</w:t>
        <w:br/>
        <w:tab/>
        <w:t>}</w:t>
        <w:br/>
        <w:t>}</w:t>
        <w:br/>
        <w:br/>
        <w:t>void mergeSort(int arr[], int l, int r) {</w:t>
        <w:br/>
        <w:tab/>
        <w:t>if (l &lt; r) {</w:t>
        <w:br/>
        <w:tab/>
        <w:tab/>
        <w:t>int m = l+(r-l)/2;</w:t>
        <w:br/>
        <w:tab/>
        <w:tab/>
        <w:t>mergeSort(arr, l, m);</w:t>
        <w:br/>
        <w:tab/>
        <w:tab/>
        <w:t>mergeSort(arr, m+1, r);</w:t>
        <w:br/>
        <w:tab/>
        <w:tab/>
        <w:t>merge(arr, l, m, r);</w:t>
        <w:br/>
        <w:tab/>
        <w:t>}</w:t>
        <w:br/>
        <w:t>}</w:t>
        <w:br/>
        <w:br/>
        <w:br/>
        <w:t>int flagquick=0;</w:t>
        <w:br/>
        <w:br/>
        <w:t>void countSort(int arr[], int n, int pos){</w:t>
        <w:br/>
        <w:t xml:space="preserve">    int count[10];</w:t>
        <w:br/>
        <w:t xml:space="preserve">    int output[n];</w:t>
        <w:br/>
        <w:t xml:space="preserve">    for(int i = 0; i &lt;= 9; i++){</w:t>
        <w:br/>
        <w:t xml:space="preserve">        count[i] = 0;</w:t>
        <w:br/>
        <w:t xml:space="preserve">    }</w:t>
        <w:br/>
        <w:t xml:space="preserve">    for(int i = 0 ; i &lt; n ; i++){</w:t>
        <w:br/>
        <w:t xml:space="preserve">        count[(arr[i]/pos)%10]++;</w:t>
        <w:br/>
        <w:t xml:space="preserve">    }</w:t>
        <w:br/>
        <w:br/>
        <w:br/>
        <w:t xml:space="preserve">    for(int i = 1; i &lt;= 9; i++){</w:t>
        <w:br/>
        <w:t xml:space="preserve">        count[i] = count[i]+ count[i-1];</w:t>
        <w:br/>
        <w:t xml:space="preserve">    }</w:t>
        <w:br/>
        <w:br/>
        <w:t xml:space="preserve">    for(int i = n-1; i &gt;=0; i--){</w:t>
        <w:br/>
        <w:t xml:space="preserve">        output[count[ (arr[i]/pos)%10 ] - 1] = arr[i];</w:t>
        <w:br/>
        <w:t xml:space="preserve">        count[ (arr[i]/pos)%10 ]--;</w:t>
        <w:br/>
        <w:t xml:space="preserve">    }</w:t>
        <w:br/>
        <w:br/>
        <w:t xml:space="preserve">    for(int i = 0; i &lt; n; i++)</w:t>
        <w:br/>
        <w:t xml:space="preserve">    arr[i]  = output[i];</w:t>
        <w:br/>
        <w:t>}</w:t>
        <w:br/>
        <w:br/>
        <w:t>void radixSort(int arr[], int n){</w:t>
        <w:br/>
        <w:t xml:space="preserve">    int m = arr[0];</w:t>
        <w:br/>
        <w:t xml:space="preserve">    for(int i = 1; i &lt; n; i++){</w:t>
        <w:br/>
        <w:t xml:space="preserve">        if(arr[i] &gt; m){</w:t>
        <w:br/>
        <w:t xml:space="preserve">            m = arr[i];</w:t>
        <w:br/>
        <w:t xml:space="preserve">        }</w:t>
        <w:br/>
        <w:t xml:space="preserve">    }</w:t>
        <w:br/>
        <w:t>}</w:t>
        <w:br/>
        <w:br/>
        <w:br/>
        <w:t>int partition (int arr[], int l, int h) {</w:t>
        <w:br/>
        <w:t xml:space="preserve">    int pivot = arr[h];</w:t>
        <w:br/>
        <w:t xml:space="preserve">    int i = (l - 1);</w:t>
        <w:br/>
        <w:br/>
        <w:t xml:space="preserve">    for (int j = l; j &lt;= h - 1; j++) {</w:t>
        <w:br/>
        <w:t xml:space="preserve">        if (arr[j] &lt; pivot) {</w:t>
        <w:br/>
        <w:t xml:space="preserve">            i++;</w:t>
        <w:br/>
        <w:t xml:space="preserve">            swap(arr[i], arr[j]);</w:t>
        <w:br/>
        <w:t xml:space="preserve">        }</w:t>
        <w:br/>
        <w:t xml:space="preserve">        flagquick+=1;</w:t>
        <w:br/>
        <w:t xml:space="preserve">    }</w:t>
        <w:br/>
        <w:t xml:space="preserve">    swap(arr[i + 1], arr[h]);</w:t>
        <w:br/>
        <w:t xml:space="preserve">    return (i + 1);</w:t>
        <w:br/>
        <w:t>}</w:t>
        <w:br/>
        <w:br/>
        <w:t>void quickSort(int arr[], int l, int h) {</w:t>
        <w:br/>
        <w:t xml:space="preserve">    if (l &lt; h) {</w:t>
        <w:br/>
        <w:t xml:space="preserve">        int pi = partition(arr, l, h);</w:t>
        <w:br/>
        <w:br/>
        <w:t xml:space="preserve">        quickSort(arr, l, pi - 1);</w:t>
        <w:br/>
        <w:t xml:space="preserve">        quickSort(arr, pi + 1, h);</w:t>
        <w:br/>
        <w:t xml:space="preserve">    }</w:t>
        <w:br/>
        <w:t>}</w:t>
        <w:br/>
        <w:br/>
        <w:t>void writeItB(int n, double t) {</w:t>
        <w:br/>
        <w:t xml:space="preserve">   fstream fout;</w:t>
        <w:br/>
        <w:t xml:space="preserve">    fout.open("report1.csv",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writeItII(int n, double t) {</w:t>
        <w:br/>
        <w:t xml:space="preserve">   fstream fout;</w:t>
        <w:br/>
        <w:t xml:space="preserve">    fout.open("report2.csv",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void writeItSS(int n, double t) {</w:t>
        <w:br/>
        <w:t xml:space="preserve">   fstream fout;</w:t>
        <w:br/>
        <w:t xml:space="preserve">    fout.open("report3.csv", ios::out | ios::app);</w:t>
        <w:br/>
        <w:t xml:space="preserve">        // Insert the data to file</w:t>
        <w:br/>
        <w:t xml:space="preserve">        fout &lt;&lt; n &lt;&lt; ", " &lt;&lt; t &lt;&lt; "\n";</w:t>
        <w:br/>
        <w:t>}</w:t>
        <w:br/>
        <w:br/>
        <w:t>int main() {</w:t>
        <w:br/>
        <w:t xml:space="preserve">   for(int n=100;n&lt;=100000;n+=5000){</w:t>
        <w:br/>
        <w:t xml:space="preserve">    int arr1[n];</w:t>
        <w:br/>
        <w:t xml:space="preserve">    int arr2[n];</w:t>
        <w:br/>
        <w:t xml:space="preserve">    int arr3[n];</w:t>
        <w:br/>
        <w:t xml:space="preserve">    for(int i=0;i&lt;n;i++) {</w:t>
        <w:br/>
        <w:t xml:space="preserve">        int temp=rand();</w:t>
        <w:br/>
        <w:t xml:space="preserve">        arr2[i]=temp;</w:t>
        <w:br/>
        <w:t xml:space="preserve">        arr1[i]=temp;</w:t>
        <w:br/>
        <w:t xml:space="preserve">        arr3[i]=temp;</w:t>
        <w:br/>
        <w:t xml:space="preserve">    }</w:t>
        <w:br/>
        <w:t xml:space="preserve">    clock_t start, end;</w:t>
        <w:br/>
        <w:t xml:space="preserve">    start = clock();</w:t>
        <w:br/>
        <w:t xml:space="preserve">    quickSort(arr1, 0, n-1);</w:t>
        <w:br/>
        <w:t xml:space="preserve">    end = clock();</w:t>
        <w:br/>
        <w:t xml:space="preserve">    double time_taken = double(end - start) / double(CLOCKS_PER_SEC);</w:t>
        <w:br/>
        <w:t xml:space="preserve">    writeItII(n, time_taken);</w:t>
        <w:br/>
        <w:br/>
        <w:t xml:space="preserve">    start = clock();</w:t>
        <w:br/>
        <w:t xml:space="preserve">    mergeSort(arr2, 0, n-1);</w:t>
        <w:br/>
        <w:t xml:space="preserve">    end = clock();</w:t>
        <w:br/>
        <w:t xml:space="preserve">    time_taken = double(end - start) / double(CLOCKS_PER_SEC);</w:t>
        <w:br/>
        <w:t xml:space="preserve">    writeItSS(n, time_taken);</w:t>
        <w:br/>
        <w:br/>
        <w:t xml:space="preserve">    start = clock();</w:t>
        <w:br/>
        <w:t xml:space="preserve">    radixSort(arr3, n);</w:t>
        <w:br/>
        <w:t xml:space="preserve">    end = clock();</w:t>
        <w:br/>
        <w:t xml:space="preserve">    time_taken = double(end - start) / double(CLOCKS_PER_SEC);</w:t>
        <w:br/>
        <w:t xml:space="preserve">    writeItB(n, time_taken);</w:t>
        <w:br/>
        <w:t xml:space="preserve">  }</w:t>
        <w:br/>
        <w:br/>
        <w:t xml:space="preserve">    return 0;</w:t>
        <w:br/>
        <w:t>}</w:t>
      </w:r>
    </w:p>
    <w:p>
      <w:r>
        <w:br w:type="page"/>
      </w:r>
    </w:p>
    <w:p>
      <w:r>
        <w:rPr>
          <w:rFonts w:ascii="sans serif" w:hAnsi="sans serif"/>
          <w:b/>
        </w:rPr>
        <w:t xml:space="preserve">Output: </w:t>
      </w:r>
    </w:p>
    <w:p>
      <w:r>
        <w:drawing>
          <wp:inline xmlns:a="http://schemas.openxmlformats.org/drawingml/2006/main" xmlns:pic="http://schemas.openxmlformats.org/drawingml/2006/picture">
            <wp:extent cx="5400000" cy="419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9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